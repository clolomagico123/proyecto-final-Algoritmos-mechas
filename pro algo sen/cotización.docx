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Cotizar</w:t>
      </w:r>
    </w:p>
    <w:p>
      <w:r>
        <w:t>Estimado cliente carlos</w:t>
      </w:r>
    </w:p>
    <w:p>
      <w:r>
        <w:t>el Precio de nuestro producto caca</w:t>
      </w:r>
    </w:p>
    <w:p>
      <w:r>
        <w:t>es: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